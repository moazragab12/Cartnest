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0030" w14:textId="1684540D" w:rsidR="001A06F0" w:rsidRDefault="00000000">
      <w:pPr>
        <w:pStyle w:val="Title"/>
      </w:pPr>
      <w:r>
        <w:t>Testing Section – Document</w:t>
      </w:r>
    </w:p>
    <w:p w14:paraId="67A52919" w14:textId="77777777" w:rsidR="001A06F0" w:rsidRDefault="00000000">
      <w:pPr>
        <w:pStyle w:val="Heading1"/>
      </w:pPr>
      <w:r>
        <w:t>1. Testing Strategy</w:t>
      </w:r>
    </w:p>
    <w:p w14:paraId="46268111" w14:textId="2D011897" w:rsidR="001A06F0" w:rsidRDefault="00000000">
      <w:r>
        <w:t>focusing on the behavior of each major user interface page. The goal was to validate the system's compliance with functional requirements as experienced by end users.</w:t>
      </w:r>
    </w:p>
    <w:p w14:paraId="4E3252F9" w14:textId="77777777" w:rsidR="001A06F0" w:rsidRDefault="00000000">
      <w:pPr>
        <w:pStyle w:val="Heading1"/>
      </w:pPr>
      <w:r>
        <w:t>2. Test Environment</w:t>
      </w:r>
    </w:p>
    <w:p w14:paraId="7BA60693" w14:textId="4E763B4C" w:rsidR="001A06F0" w:rsidRDefault="00000000">
      <w:r>
        <w:t>- Operating System: Windows 1</w:t>
      </w:r>
      <w:r w:rsidR="006A7267">
        <w:t>1</w:t>
      </w:r>
      <w:r>
        <w:br/>
        <w:t xml:space="preserve">- Browser: </w:t>
      </w:r>
      <w:r w:rsidR="006A7267">
        <w:t>Microsoft Edge</w:t>
      </w:r>
      <w:r>
        <w:br/>
        <w:t xml:space="preserve">- Backend Environment: </w:t>
      </w:r>
      <w:r w:rsidR="00AA5296" w:rsidRPr="00AA5296">
        <w:t>Python</w:t>
      </w:r>
      <w:r>
        <w:br/>
        <w:t>- Frontend:</w:t>
      </w:r>
      <w:r w:rsidR="00AA5296">
        <w:t xml:space="preserve"> </w:t>
      </w:r>
      <w:r w:rsidR="004D5AD3">
        <w:t xml:space="preserve">HTML,CSS, </w:t>
      </w:r>
      <w:r w:rsidR="00AA5296" w:rsidRPr="00AA5296">
        <w:t>Vanilla JavaScript</w:t>
      </w:r>
      <w:r>
        <w:br/>
        <w:t>- Database:  PostgreSQL</w:t>
      </w:r>
    </w:p>
    <w:p w14:paraId="2B5739BA" w14:textId="77777777" w:rsidR="001A06F0" w:rsidRDefault="00000000">
      <w:pPr>
        <w:pStyle w:val="Heading1"/>
      </w:pPr>
      <w:r>
        <w:t>3. Test Cases Summary</w:t>
      </w: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1009"/>
        <w:gridCol w:w="1312"/>
        <w:gridCol w:w="1523"/>
        <w:gridCol w:w="1482"/>
        <w:gridCol w:w="1650"/>
        <w:gridCol w:w="1650"/>
        <w:gridCol w:w="1364"/>
      </w:tblGrid>
      <w:tr w:rsidR="00456162" w14:paraId="05B9B2E0" w14:textId="77777777" w:rsidTr="006F5285">
        <w:tc>
          <w:tcPr>
            <w:tcW w:w="1268" w:type="dxa"/>
          </w:tcPr>
          <w:p w14:paraId="4C4E6604" w14:textId="77777777" w:rsidR="001A06F0" w:rsidRDefault="00000000">
            <w:r>
              <w:t>Test ID</w:t>
            </w:r>
          </w:p>
        </w:tc>
        <w:tc>
          <w:tcPr>
            <w:tcW w:w="1312" w:type="dxa"/>
          </w:tcPr>
          <w:p w14:paraId="76AC924C" w14:textId="77777777" w:rsidR="001A06F0" w:rsidRDefault="00000000">
            <w:r>
              <w:t>Page</w:t>
            </w:r>
          </w:p>
        </w:tc>
        <w:tc>
          <w:tcPr>
            <w:tcW w:w="1687" w:type="dxa"/>
          </w:tcPr>
          <w:p w14:paraId="55756E8F" w14:textId="77777777" w:rsidR="001A06F0" w:rsidRDefault="00000000">
            <w:r>
              <w:t>Test Description</w:t>
            </w:r>
          </w:p>
        </w:tc>
        <w:tc>
          <w:tcPr>
            <w:tcW w:w="1446" w:type="dxa"/>
          </w:tcPr>
          <w:p w14:paraId="151F5505" w14:textId="77777777" w:rsidR="001A06F0" w:rsidRDefault="00000000">
            <w:r>
              <w:t>Input/Action</w:t>
            </w:r>
          </w:p>
        </w:tc>
        <w:tc>
          <w:tcPr>
            <w:tcW w:w="1265" w:type="dxa"/>
          </w:tcPr>
          <w:p w14:paraId="6E0D57F6" w14:textId="77777777" w:rsidR="001A06F0" w:rsidRDefault="00000000">
            <w:r>
              <w:t>Expected Result</w:t>
            </w:r>
          </w:p>
        </w:tc>
        <w:tc>
          <w:tcPr>
            <w:tcW w:w="1243" w:type="dxa"/>
          </w:tcPr>
          <w:p w14:paraId="10F46C96" w14:textId="77777777" w:rsidR="001A06F0" w:rsidRDefault="00000000">
            <w:r>
              <w:t>Actual Result</w:t>
            </w:r>
          </w:p>
        </w:tc>
        <w:tc>
          <w:tcPr>
            <w:tcW w:w="1769" w:type="dxa"/>
          </w:tcPr>
          <w:p w14:paraId="0BF65F7B" w14:textId="77777777" w:rsidR="001A06F0" w:rsidRDefault="00000000">
            <w:r>
              <w:t>Pass/Fail</w:t>
            </w:r>
          </w:p>
        </w:tc>
      </w:tr>
      <w:tr w:rsidR="00456162" w14:paraId="77CF8036" w14:textId="77777777" w:rsidTr="006F5285">
        <w:tc>
          <w:tcPr>
            <w:tcW w:w="1268" w:type="dxa"/>
          </w:tcPr>
          <w:p w14:paraId="400FEFE6" w14:textId="77777777" w:rsidR="001A06F0" w:rsidRDefault="00000000">
            <w:r>
              <w:t>TC001</w:t>
            </w:r>
          </w:p>
        </w:tc>
        <w:tc>
          <w:tcPr>
            <w:tcW w:w="1312" w:type="dxa"/>
          </w:tcPr>
          <w:p w14:paraId="3E73310F" w14:textId="77777777" w:rsidR="001A06F0" w:rsidRDefault="00000000">
            <w:r>
              <w:t>Login</w:t>
            </w:r>
          </w:p>
        </w:tc>
        <w:tc>
          <w:tcPr>
            <w:tcW w:w="1687" w:type="dxa"/>
          </w:tcPr>
          <w:p w14:paraId="642DD281" w14:textId="77777777" w:rsidR="001A06F0" w:rsidRDefault="00000000">
            <w:r>
              <w:t>User logs in with valid credentials</w:t>
            </w:r>
          </w:p>
        </w:tc>
        <w:tc>
          <w:tcPr>
            <w:tcW w:w="1446" w:type="dxa"/>
          </w:tcPr>
          <w:p w14:paraId="4CF198B2" w14:textId="77777777" w:rsidR="001A06F0" w:rsidRDefault="00000000">
            <w:r>
              <w:t>Enter correct username &amp; password</w:t>
            </w:r>
          </w:p>
        </w:tc>
        <w:tc>
          <w:tcPr>
            <w:tcW w:w="1265" w:type="dxa"/>
          </w:tcPr>
          <w:p w14:paraId="6B7BCBD7" w14:textId="77777777" w:rsidR="001A06F0" w:rsidRDefault="00000000">
            <w:r>
              <w:t>Redirected to dashboard, session started</w:t>
            </w:r>
          </w:p>
        </w:tc>
        <w:tc>
          <w:tcPr>
            <w:tcW w:w="1243" w:type="dxa"/>
          </w:tcPr>
          <w:p w14:paraId="2FC1D63B" w14:textId="77777777" w:rsidR="001A06F0" w:rsidRDefault="00892CF1">
            <w:r>
              <w:t>Redirected</w:t>
            </w:r>
          </w:p>
          <w:p w14:paraId="0747D585" w14:textId="4C3BFDB0" w:rsidR="00892CF1" w:rsidRDefault="00892CF1">
            <w:r>
              <w:t>To dashboard</w:t>
            </w:r>
          </w:p>
        </w:tc>
        <w:tc>
          <w:tcPr>
            <w:tcW w:w="1769" w:type="dxa"/>
          </w:tcPr>
          <w:p w14:paraId="69D6FDB2" w14:textId="110D909D" w:rsidR="001A06F0" w:rsidRDefault="00892CF1">
            <w:r>
              <w:t>Pass</w:t>
            </w:r>
          </w:p>
        </w:tc>
      </w:tr>
      <w:tr w:rsidR="00456162" w14:paraId="2CD4EC88" w14:textId="77777777" w:rsidTr="006F5285">
        <w:tc>
          <w:tcPr>
            <w:tcW w:w="1268" w:type="dxa"/>
          </w:tcPr>
          <w:p w14:paraId="6E767CB1" w14:textId="77777777" w:rsidR="001A06F0" w:rsidRDefault="00000000">
            <w:r>
              <w:t>TC002</w:t>
            </w:r>
          </w:p>
        </w:tc>
        <w:tc>
          <w:tcPr>
            <w:tcW w:w="1312" w:type="dxa"/>
          </w:tcPr>
          <w:p w14:paraId="529A93DA" w14:textId="77777777" w:rsidR="001A06F0" w:rsidRDefault="00000000">
            <w:r>
              <w:t>Login</w:t>
            </w:r>
          </w:p>
        </w:tc>
        <w:tc>
          <w:tcPr>
            <w:tcW w:w="1687" w:type="dxa"/>
          </w:tcPr>
          <w:p w14:paraId="0F26EE49" w14:textId="77777777" w:rsidR="001A06F0" w:rsidRDefault="00000000">
            <w:r>
              <w:t>User logs in with invalid credentials</w:t>
            </w:r>
          </w:p>
        </w:tc>
        <w:tc>
          <w:tcPr>
            <w:tcW w:w="1446" w:type="dxa"/>
          </w:tcPr>
          <w:p w14:paraId="6390230F" w14:textId="77777777" w:rsidR="001A06F0" w:rsidRDefault="00000000">
            <w:r>
              <w:t>Enter wrong username or password</w:t>
            </w:r>
          </w:p>
        </w:tc>
        <w:tc>
          <w:tcPr>
            <w:tcW w:w="1265" w:type="dxa"/>
          </w:tcPr>
          <w:p w14:paraId="2B9DEDA9" w14:textId="77777777" w:rsidR="001A06F0" w:rsidRDefault="00000000">
            <w:r>
              <w:t>Error message shown</w:t>
            </w:r>
          </w:p>
        </w:tc>
        <w:tc>
          <w:tcPr>
            <w:tcW w:w="1243" w:type="dxa"/>
          </w:tcPr>
          <w:p w14:paraId="64B345DB" w14:textId="7EAB64C3" w:rsidR="001A06F0" w:rsidRDefault="00C72864">
            <w:r>
              <w:t>Error message shown</w:t>
            </w:r>
          </w:p>
        </w:tc>
        <w:tc>
          <w:tcPr>
            <w:tcW w:w="1769" w:type="dxa"/>
          </w:tcPr>
          <w:p w14:paraId="4C8BDE1D" w14:textId="01CAEBA5" w:rsidR="001A06F0" w:rsidRDefault="00C72864">
            <w:r>
              <w:t>Pass</w:t>
            </w:r>
          </w:p>
        </w:tc>
      </w:tr>
      <w:tr w:rsidR="00892CF1" w14:paraId="2FB93D47" w14:textId="77777777" w:rsidTr="006F5285">
        <w:tc>
          <w:tcPr>
            <w:tcW w:w="1268" w:type="dxa"/>
          </w:tcPr>
          <w:p w14:paraId="22A2070D" w14:textId="01E36E0A" w:rsidR="00892CF1" w:rsidRDefault="00892CF1">
            <w:r>
              <w:t>TC003</w:t>
            </w:r>
          </w:p>
        </w:tc>
        <w:tc>
          <w:tcPr>
            <w:tcW w:w="1312" w:type="dxa"/>
          </w:tcPr>
          <w:p w14:paraId="3CF53685" w14:textId="285456DC" w:rsidR="00892CF1" w:rsidRDefault="00892CF1">
            <w:r>
              <w:t>Login</w:t>
            </w:r>
          </w:p>
        </w:tc>
        <w:tc>
          <w:tcPr>
            <w:tcW w:w="1687" w:type="dxa"/>
          </w:tcPr>
          <w:p w14:paraId="26395A05" w14:textId="63016FC9" w:rsidR="00892CF1" w:rsidRDefault="00B4287C">
            <w:r>
              <w:t>User creates an account with invalid Email</w:t>
            </w:r>
          </w:p>
        </w:tc>
        <w:tc>
          <w:tcPr>
            <w:tcW w:w="1446" w:type="dxa"/>
          </w:tcPr>
          <w:p w14:paraId="013F3328" w14:textId="43F768D8" w:rsidR="00892CF1" w:rsidRDefault="00B4287C">
            <w:r>
              <w:t>Enter invalid</w:t>
            </w:r>
            <w:r>
              <w:br/>
              <w:t>email while registering</w:t>
            </w:r>
          </w:p>
        </w:tc>
        <w:tc>
          <w:tcPr>
            <w:tcW w:w="1265" w:type="dxa"/>
          </w:tcPr>
          <w:p w14:paraId="709A47FD" w14:textId="0A2FE378" w:rsidR="00892CF1" w:rsidRDefault="00B4287C">
            <w:r>
              <w:t>Alert message shown</w:t>
            </w:r>
          </w:p>
        </w:tc>
        <w:tc>
          <w:tcPr>
            <w:tcW w:w="1243" w:type="dxa"/>
          </w:tcPr>
          <w:p w14:paraId="69C8B988" w14:textId="25ABEE32" w:rsidR="00892CF1" w:rsidRDefault="00B4287C">
            <w:r>
              <w:t>Alert message shown</w:t>
            </w:r>
          </w:p>
        </w:tc>
        <w:tc>
          <w:tcPr>
            <w:tcW w:w="1769" w:type="dxa"/>
          </w:tcPr>
          <w:p w14:paraId="54828F1D" w14:textId="59906D25" w:rsidR="00892CF1" w:rsidRDefault="00B4287C">
            <w:r>
              <w:t>Pass</w:t>
            </w:r>
          </w:p>
        </w:tc>
      </w:tr>
      <w:tr w:rsidR="00B4287C" w14:paraId="7404B97A" w14:textId="77777777" w:rsidTr="006F5285">
        <w:tc>
          <w:tcPr>
            <w:tcW w:w="1268" w:type="dxa"/>
          </w:tcPr>
          <w:p w14:paraId="40900720" w14:textId="683C33DC" w:rsidR="00B4287C" w:rsidRDefault="00B4287C">
            <w:r>
              <w:t>TC004</w:t>
            </w:r>
          </w:p>
        </w:tc>
        <w:tc>
          <w:tcPr>
            <w:tcW w:w="1312" w:type="dxa"/>
          </w:tcPr>
          <w:p w14:paraId="706E23B9" w14:textId="74844C94" w:rsidR="00B4287C" w:rsidRDefault="00B4287C">
            <w:r>
              <w:t>Login</w:t>
            </w:r>
          </w:p>
        </w:tc>
        <w:tc>
          <w:tcPr>
            <w:tcW w:w="1687" w:type="dxa"/>
          </w:tcPr>
          <w:p w14:paraId="4C5D6CE3" w14:textId="68DD485C" w:rsidR="00B4287C" w:rsidRDefault="00B4287C">
            <w:r>
              <w:t>User creates an account with out following password restrictions</w:t>
            </w:r>
          </w:p>
        </w:tc>
        <w:tc>
          <w:tcPr>
            <w:tcW w:w="1446" w:type="dxa"/>
          </w:tcPr>
          <w:p w14:paraId="372723E5" w14:textId="1DABA43B" w:rsidR="00B4287C" w:rsidRDefault="00B4287C">
            <w:r>
              <w:t>Enter invalid password</w:t>
            </w:r>
          </w:p>
        </w:tc>
        <w:tc>
          <w:tcPr>
            <w:tcW w:w="1265" w:type="dxa"/>
          </w:tcPr>
          <w:p w14:paraId="7398E374" w14:textId="16070F2B" w:rsidR="00B4287C" w:rsidRDefault="00B4287C">
            <w:r>
              <w:t xml:space="preserve"> Alert message shown</w:t>
            </w:r>
          </w:p>
        </w:tc>
        <w:tc>
          <w:tcPr>
            <w:tcW w:w="1243" w:type="dxa"/>
          </w:tcPr>
          <w:p w14:paraId="4B5ABC1F" w14:textId="1CF7227F" w:rsidR="00B4287C" w:rsidRDefault="009338E5">
            <w:r>
              <w:t xml:space="preserve"> Alert message shown</w:t>
            </w:r>
          </w:p>
        </w:tc>
        <w:tc>
          <w:tcPr>
            <w:tcW w:w="1769" w:type="dxa"/>
          </w:tcPr>
          <w:p w14:paraId="72EFC926" w14:textId="0DA4817B" w:rsidR="00B4287C" w:rsidRDefault="009338E5">
            <w:r>
              <w:t>Pass</w:t>
            </w:r>
          </w:p>
        </w:tc>
      </w:tr>
      <w:tr w:rsidR="00B4287C" w14:paraId="3C18D7B1" w14:textId="77777777" w:rsidTr="006F5285">
        <w:tc>
          <w:tcPr>
            <w:tcW w:w="1268" w:type="dxa"/>
          </w:tcPr>
          <w:p w14:paraId="653B6E17" w14:textId="364610F0" w:rsidR="00B4287C" w:rsidRDefault="00B4287C">
            <w:r>
              <w:t>TC00</w:t>
            </w:r>
            <w:r w:rsidR="00FE7550">
              <w:t>5</w:t>
            </w:r>
          </w:p>
        </w:tc>
        <w:tc>
          <w:tcPr>
            <w:tcW w:w="1312" w:type="dxa"/>
          </w:tcPr>
          <w:p w14:paraId="33FB4950" w14:textId="5DFB7D04" w:rsidR="00B4287C" w:rsidRDefault="00B4287C">
            <w:r>
              <w:t>Login</w:t>
            </w:r>
          </w:p>
        </w:tc>
        <w:tc>
          <w:tcPr>
            <w:tcW w:w="1687" w:type="dxa"/>
          </w:tcPr>
          <w:p w14:paraId="4A385D8D" w14:textId="5BE66171" w:rsidR="00B4287C" w:rsidRDefault="00B4287C">
            <w:r>
              <w:t>User login with remember me state</w:t>
            </w:r>
          </w:p>
        </w:tc>
        <w:tc>
          <w:tcPr>
            <w:tcW w:w="1446" w:type="dxa"/>
          </w:tcPr>
          <w:p w14:paraId="6F69BBBE" w14:textId="4074FAEB" w:rsidR="00B4287C" w:rsidRDefault="00B4287C">
            <w:r>
              <w:t>Login using remember me checkbox</w:t>
            </w:r>
          </w:p>
        </w:tc>
        <w:tc>
          <w:tcPr>
            <w:tcW w:w="1265" w:type="dxa"/>
          </w:tcPr>
          <w:p w14:paraId="465459D7" w14:textId="095F9E26" w:rsidR="00B4287C" w:rsidRDefault="00B4287C">
            <w:r>
              <w:t xml:space="preserve">Login </w:t>
            </w:r>
            <w:r w:rsidR="000B43AC">
              <w:t>and saving the user for no need to login again every time</w:t>
            </w:r>
          </w:p>
        </w:tc>
        <w:tc>
          <w:tcPr>
            <w:tcW w:w="1243" w:type="dxa"/>
          </w:tcPr>
          <w:p w14:paraId="2D0763A6" w14:textId="59621B05" w:rsidR="00B4287C" w:rsidRDefault="009B3A6E">
            <w:r>
              <w:t>Login saved</w:t>
            </w:r>
          </w:p>
        </w:tc>
        <w:tc>
          <w:tcPr>
            <w:tcW w:w="1769" w:type="dxa"/>
          </w:tcPr>
          <w:p w14:paraId="0F86A948" w14:textId="1AA9E6AF" w:rsidR="00B4287C" w:rsidRDefault="009B3A6E">
            <w:r>
              <w:t xml:space="preserve"> Pass</w:t>
            </w:r>
          </w:p>
        </w:tc>
      </w:tr>
      <w:tr w:rsidR="00B4287C" w14:paraId="4736315F" w14:textId="77777777" w:rsidTr="006F5285">
        <w:tc>
          <w:tcPr>
            <w:tcW w:w="1268" w:type="dxa"/>
          </w:tcPr>
          <w:p w14:paraId="2F6A8668" w14:textId="4165B408" w:rsidR="00B4287C" w:rsidRDefault="00B4287C">
            <w:r>
              <w:t>TC006</w:t>
            </w:r>
          </w:p>
        </w:tc>
        <w:tc>
          <w:tcPr>
            <w:tcW w:w="1312" w:type="dxa"/>
          </w:tcPr>
          <w:p w14:paraId="24B30891" w14:textId="595E69BA" w:rsidR="00B4287C" w:rsidRDefault="00B4287C">
            <w:r>
              <w:t>Login</w:t>
            </w:r>
          </w:p>
        </w:tc>
        <w:tc>
          <w:tcPr>
            <w:tcW w:w="1687" w:type="dxa"/>
          </w:tcPr>
          <w:p w14:paraId="035C72C7" w14:textId="1E6592AB" w:rsidR="00B4287C" w:rsidRDefault="00B4287C">
            <w:r>
              <w:t>User creates an account with out accepting our policies</w:t>
            </w:r>
          </w:p>
        </w:tc>
        <w:tc>
          <w:tcPr>
            <w:tcW w:w="1446" w:type="dxa"/>
          </w:tcPr>
          <w:p w14:paraId="0CABF671" w14:textId="0CB4372F" w:rsidR="00B4287C" w:rsidRDefault="00B4287C">
            <w:r>
              <w:t>Register with out checking accept Terms and conditions</w:t>
            </w:r>
          </w:p>
        </w:tc>
        <w:tc>
          <w:tcPr>
            <w:tcW w:w="1265" w:type="dxa"/>
          </w:tcPr>
          <w:p w14:paraId="3C19FEBB" w14:textId="4F5428A3" w:rsidR="00B4287C" w:rsidRDefault="00B4287C">
            <w:r>
              <w:t>Alert message shown</w:t>
            </w:r>
          </w:p>
        </w:tc>
        <w:tc>
          <w:tcPr>
            <w:tcW w:w="1243" w:type="dxa"/>
          </w:tcPr>
          <w:p w14:paraId="4C4E0FD1" w14:textId="3C5BF0AE" w:rsidR="00B4287C" w:rsidRDefault="00FD7BEA">
            <w:r>
              <w:t>Alert message shown</w:t>
            </w:r>
          </w:p>
        </w:tc>
        <w:tc>
          <w:tcPr>
            <w:tcW w:w="1769" w:type="dxa"/>
          </w:tcPr>
          <w:p w14:paraId="69C1B47E" w14:textId="1D40BC1E" w:rsidR="00B4287C" w:rsidRDefault="00FD7BEA">
            <w:r>
              <w:t>Pass</w:t>
            </w:r>
          </w:p>
        </w:tc>
      </w:tr>
      <w:tr w:rsidR="00E60115" w14:paraId="57E2BD61" w14:textId="77777777" w:rsidTr="006F5285">
        <w:tc>
          <w:tcPr>
            <w:tcW w:w="1268" w:type="dxa"/>
          </w:tcPr>
          <w:p w14:paraId="0FEFE11F" w14:textId="69BF8F76" w:rsidR="00E60115" w:rsidRDefault="00E60115">
            <w:r>
              <w:lastRenderedPageBreak/>
              <w:t>TC00</w:t>
            </w:r>
            <w:r w:rsidR="00026084">
              <w:t>7</w:t>
            </w:r>
          </w:p>
        </w:tc>
        <w:tc>
          <w:tcPr>
            <w:tcW w:w="1312" w:type="dxa"/>
          </w:tcPr>
          <w:p w14:paraId="009C1BBC" w14:textId="7E488E7B" w:rsidR="00E60115" w:rsidRDefault="00E60115">
            <w:r>
              <w:t>Login</w:t>
            </w:r>
          </w:p>
        </w:tc>
        <w:tc>
          <w:tcPr>
            <w:tcW w:w="1687" w:type="dxa"/>
          </w:tcPr>
          <w:p w14:paraId="7FE0BAFB" w14:textId="52EF4D15" w:rsidR="00E60115" w:rsidRDefault="00FF31F0">
            <w:r>
              <w:t>Register with an existing email and username</w:t>
            </w:r>
          </w:p>
        </w:tc>
        <w:tc>
          <w:tcPr>
            <w:tcW w:w="1446" w:type="dxa"/>
          </w:tcPr>
          <w:p w14:paraId="6B723E85" w14:textId="7F9329BB" w:rsidR="00E60115" w:rsidRDefault="00FF31F0">
            <w:r>
              <w:t>Register the same username in creating another user</w:t>
            </w:r>
          </w:p>
        </w:tc>
        <w:tc>
          <w:tcPr>
            <w:tcW w:w="1265" w:type="dxa"/>
          </w:tcPr>
          <w:p w14:paraId="18D56C21" w14:textId="11D449D9" w:rsidR="00E60115" w:rsidRDefault="00FF31F0">
            <w:r>
              <w:t>Warning message</w:t>
            </w:r>
          </w:p>
        </w:tc>
        <w:tc>
          <w:tcPr>
            <w:tcW w:w="1243" w:type="dxa"/>
          </w:tcPr>
          <w:p w14:paraId="4EA1F28C" w14:textId="0BCD7224" w:rsidR="00E60115" w:rsidRDefault="00C72864">
            <w:r>
              <w:t>Warning message</w:t>
            </w:r>
          </w:p>
        </w:tc>
        <w:tc>
          <w:tcPr>
            <w:tcW w:w="1769" w:type="dxa"/>
          </w:tcPr>
          <w:p w14:paraId="35E2C66B" w14:textId="3CD9FB4C" w:rsidR="00E60115" w:rsidRDefault="00C72864">
            <w:r>
              <w:t>pass</w:t>
            </w:r>
          </w:p>
        </w:tc>
      </w:tr>
      <w:tr w:rsidR="00456162" w14:paraId="3A41D63B" w14:textId="77777777" w:rsidTr="006F5285">
        <w:tc>
          <w:tcPr>
            <w:tcW w:w="1268" w:type="dxa"/>
          </w:tcPr>
          <w:p w14:paraId="7F82E9C1" w14:textId="04A558EE" w:rsidR="001A06F0" w:rsidRDefault="00000000">
            <w:r>
              <w:t>TC00</w:t>
            </w:r>
            <w:r w:rsidR="004719F9">
              <w:t>7</w:t>
            </w:r>
          </w:p>
        </w:tc>
        <w:tc>
          <w:tcPr>
            <w:tcW w:w="1312" w:type="dxa"/>
          </w:tcPr>
          <w:p w14:paraId="5C4E94D6" w14:textId="77777777" w:rsidR="001A06F0" w:rsidRDefault="00000000">
            <w:r>
              <w:t>Cart</w:t>
            </w:r>
          </w:p>
        </w:tc>
        <w:tc>
          <w:tcPr>
            <w:tcW w:w="1687" w:type="dxa"/>
          </w:tcPr>
          <w:p w14:paraId="4DB0BC2B" w14:textId="77777777" w:rsidR="001A06F0" w:rsidRDefault="00000000">
            <w:r>
              <w:t>Add item to cart</w:t>
            </w:r>
          </w:p>
        </w:tc>
        <w:tc>
          <w:tcPr>
            <w:tcW w:w="1446" w:type="dxa"/>
          </w:tcPr>
          <w:p w14:paraId="102FA314" w14:textId="77777777" w:rsidR="001A06F0" w:rsidRDefault="00000000">
            <w:r>
              <w:t>Click "Add to Cart" on a product</w:t>
            </w:r>
          </w:p>
        </w:tc>
        <w:tc>
          <w:tcPr>
            <w:tcW w:w="1265" w:type="dxa"/>
          </w:tcPr>
          <w:p w14:paraId="0E8FE77F" w14:textId="77777777" w:rsidR="001A06F0" w:rsidRDefault="00000000">
            <w:r>
              <w:t>Item appears in cart</w:t>
            </w:r>
          </w:p>
        </w:tc>
        <w:tc>
          <w:tcPr>
            <w:tcW w:w="1243" w:type="dxa"/>
          </w:tcPr>
          <w:p w14:paraId="41B0B393" w14:textId="749B1DD1" w:rsidR="001A06F0" w:rsidRDefault="00C35146">
            <w:r>
              <w:t>Item appears in cart</w:t>
            </w:r>
          </w:p>
        </w:tc>
        <w:tc>
          <w:tcPr>
            <w:tcW w:w="1769" w:type="dxa"/>
          </w:tcPr>
          <w:p w14:paraId="32E5F056" w14:textId="47F06038" w:rsidR="001A06F0" w:rsidRDefault="00C35146">
            <w:r>
              <w:t>pass</w:t>
            </w:r>
          </w:p>
        </w:tc>
      </w:tr>
      <w:tr w:rsidR="00456162" w14:paraId="170BB877" w14:textId="77777777" w:rsidTr="006F5285">
        <w:tc>
          <w:tcPr>
            <w:tcW w:w="1268" w:type="dxa"/>
          </w:tcPr>
          <w:p w14:paraId="0AC457C0" w14:textId="0B0416B9" w:rsidR="001A06F0" w:rsidRDefault="00000000">
            <w:r>
              <w:t>TC00</w:t>
            </w:r>
            <w:r w:rsidR="004719F9">
              <w:t>8</w:t>
            </w:r>
          </w:p>
        </w:tc>
        <w:tc>
          <w:tcPr>
            <w:tcW w:w="1312" w:type="dxa"/>
          </w:tcPr>
          <w:p w14:paraId="29670AB6" w14:textId="77777777" w:rsidR="001A06F0" w:rsidRDefault="00000000">
            <w:r>
              <w:t>Cart</w:t>
            </w:r>
          </w:p>
        </w:tc>
        <w:tc>
          <w:tcPr>
            <w:tcW w:w="1687" w:type="dxa"/>
          </w:tcPr>
          <w:p w14:paraId="7112B72A" w14:textId="77777777" w:rsidR="001A06F0" w:rsidRDefault="00000000">
            <w:r>
              <w:t>Remove item from cart</w:t>
            </w:r>
          </w:p>
        </w:tc>
        <w:tc>
          <w:tcPr>
            <w:tcW w:w="1446" w:type="dxa"/>
          </w:tcPr>
          <w:p w14:paraId="7609B84C" w14:textId="77777777" w:rsidR="001A06F0" w:rsidRDefault="00000000">
            <w:r>
              <w:t>Click "Remove" on item in cart</w:t>
            </w:r>
          </w:p>
        </w:tc>
        <w:tc>
          <w:tcPr>
            <w:tcW w:w="1265" w:type="dxa"/>
          </w:tcPr>
          <w:p w14:paraId="6DF02721" w14:textId="77777777" w:rsidR="001A06F0" w:rsidRDefault="00000000">
            <w:r>
              <w:t>Item is removed, total updated</w:t>
            </w:r>
          </w:p>
        </w:tc>
        <w:tc>
          <w:tcPr>
            <w:tcW w:w="1243" w:type="dxa"/>
          </w:tcPr>
          <w:p w14:paraId="311A1001" w14:textId="680E2CC9" w:rsidR="001A06F0" w:rsidRDefault="00C35146">
            <w:r>
              <w:t>Item is removed</w:t>
            </w:r>
          </w:p>
        </w:tc>
        <w:tc>
          <w:tcPr>
            <w:tcW w:w="1769" w:type="dxa"/>
          </w:tcPr>
          <w:p w14:paraId="4FE4C94F" w14:textId="76617B70" w:rsidR="001A06F0" w:rsidRDefault="00C35146">
            <w:r>
              <w:t>pass</w:t>
            </w:r>
          </w:p>
        </w:tc>
      </w:tr>
      <w:tr w:rsidR="00C35146" w14:paraId="264C97F1" w14:textId="77777777" w:rsidTr="006F5285">
        <w:tc>
          <w:tcPr>
            <w:tcW w:w="1268" w:type="dxa"/>
          </w:tcPr>
          <w:p w14:paraId="313B0AEE" w14:textId="5C8DF4E5" w:rsidR="00C35146" w:rsidRDefault="00C35146">
            <w:r>
              <w:t>TC009</w:t>
            </w:r>
          </w:p>
        </w:tc>
        <w:tc>
          <w:tcPr>
            <w:tcW w:w="1312" w:type="dxa"/>
          </w:tcPr>
          <w:p w14:paraId="411F1DC2" w14:textId="0FB60B1E" w:rsidR="00C35146" w:rsidRDefault="00C35146" w:rsidP="00C35146">
            <w:r>
              <w:t>Cart</w:t>
            </w:r>
          </w:p>
        </w:tc>
        <w:tc>
          <w:tcPr>
            <w:tcW w:w="1687" w:type="dxa"/>
          </w:tcPr>
          <w:p w14:paraId="61C57863" w14:textId="72C87DA5" w:rsidR="00C35146" w:rsidRDefault="00C35146" w:rsidP="00C35146">
            <w:r w:rsidRPr="00C35146">
              <w:t>Display item in cart</w:t>
            </w:r>
          </w:p>
        </w:tc>
        <w:tc>
          <w:tcPr>
            <w:tcW w:w="1446" w:type="dxa"/>
          </w:tcPr>
          <w:p w14:paraId="6FA850CB" w14:textId="3F38F0F8" w:rsidR="00C35146" w:rsidRDefault="00C35146" w:rsidP="00C35146">
            <w:r w:rsidRPr="00C35146">
              <w:t>Open cart page with items added</w:t>
            </w:r>
          </w:p>
        </w:tc>
        <w:tc>
          <w:tcPr>
            <w:tcW w:w="1265" w:type="dxa"/>
          </w:tcPr>
          <w:p w14:paraId="27306BFE" w14:textId="43BA4595" w:rsidR="00C35146" w:rsidRDefault="00C35146" w:rsidP="00C35146">
            <w:r w:rsidRPr="00C35146">
              <w:t>Item details are shown (image, name, price, qty)</w:t>
            </w:r>
          </w:p>
        </w:tc>
        <w:tc>
          <w:tcPr>
            <w:tcW w:w="1243" w:type="dxa"/>
          </w:tcPr>
          <w:p w14:paraId="07ABA6A6" w14:textId="721DEC1B" w:rsidR="00C35146" w:rsidRDefault="00523F9D">
            <w:r w:rsidRPr="00C35146">
              <w:t>Item details are shown (image, name, price, qty)</w:t>
            </w:r>
          </w:p>
        </w:tc>
        <w:tc>
          <w:tcPr>
            <w:tcW w:w="1769" w:type="dxa"/>
          </w:tcPr>
          <w:p w14:paraId="5F24EAB2" w14:textId="4F328166" w:rsidR="00C35146" w:rsidRDefault="006F5285">
            <w:r>
              <w:t>pass</w:t>
            </w:r>
          </w:p>
        </w:tc>
      </w:tr>
      <w:tr w:rsidR="00C35146" w14:paraId="42F5B660" w14:textId="77777777" w:rsidTr="006F5285">
        <w:tc>
          <w:tcPr>
            <w:tcW w:w="1268" w:type="dxa"/>
          </w:tcPr>
          <w:p w14:paraId="28BDF80C" w14:textId="127D5AE0" w:rsidR="00C35146" w:rsidRDefault="00C35146">
            <w:r>
              <w:t>TC010</w:t>
            </w:r>
          </w:p>
        </w:tc>
        <w:tc>
          <w:tcPr>
            <w:tcW w:w="1312" w:type="dxa"/>
          </w:tcPr>
          <w:p w14:paraId="1AE1B416" w14:textId="47BB6556" w:rsidR="00C35146" w:rsidRDefault="00C35146">
            <w:r>
              <w:t>Cart</w:t>
            </w:r>
          </w:p>
        </w:tc>
        <w:tc>
          <w:tcPr>
            <w:tcW w:w="1687" w:type="dxa"/>
          </w:tcPr>
          <w:p w14:paraId="5FC66DA8" w14:textId="5DFD9D64" w:rsidR="00C35146" w:rsidRDefault="00C35146" w:rsidP="00C35146">
            <w:r w:rsidRPr="00C35146">
              <w:t>Increase item quantity</w:t>
            </w:r>
          </w:p>
        </w:tc>
        <w:tc>
          <w:tcPr>
            <w:tcW w:w="1446" w:type="dxa"/>
          </w:tcPr>
          <w:p w14:paraId="5A69B2AD" w14:textId="4B0ED358" w:rsidR="00C35146" w:rsidRDefault="00C35146" w:rsidP="00C35146">
            <w:r w:rsidRPr="00C35146">
              <w:t>Click on "+" beside the quantity</w:t>
            </w:r>
          </w:p>
        </w:tc>
        <w:tc>
          <w:tcPr>
            <w:tcW w:w="1265" w:type="dxa"/>
          </w:tcPr>
          <w:p w14:paraId="23F87F3A" w14:textId="38B02C5A" w:rsidR="00C35146" w:rsidRDefault="00C35146" w:rsidP="00C35146">
            <w:r w:rsidRPr="00C35146">
              <w:t>Quantity increases by 1; total price updates</w:t>
            </w:r>
          </w:p>
        </w:tc>
        <w:tc>
          <w:tcPr>
            <w:tcW w:w="1243" w:type="dxa"/>
          </w:tcPr>
          <w:p w14:paraId="0F358886" w14:textId="50CF037E" w:rsidR="00C35146" w:rsidRDefault="00523F9D">
            <w:r w:rsidRPr="00C35146">
              <w:t>Quantity increases by 1; total price updates</w:t>
            </w:r>
          </w:p>
        </w:tc>
        <w:tc>
          <w:tcPr>
            <w:tcW w:w="1769" w:type="dxa"/>
          </w:tcPr>
          <w:p w14:paraId="13C335DA" w14:textId="0316AAC7" w:rsidR="00C35146" w:rsidRDefault="006F5285">
            <w:r>
              <w:t>pass</w:t>
            </w:r>
          </w:p>
        </w:tc>
      </w:tr>
      <w:tr w:rsidR="00C35146" w14:paraId="7412B095" w14:textId="77777777" w:rsidTr="006F5285">
        <w:tc>
          <w:tcPr>
            <w:tcW w:w="1268" w:type="dxa"/>
          </w:tcPr>
          <w:p w14:paraId="4A2E6D3E" w14:textId="08FCC396" w:rsidR="00C35146" w:rsidRDefault="00C35146">
            <w:r>
              <w:t>TC011</w:t>
            </w:r>
          </w:p>
        </w:tc>
        <w:tc>
          <w:tcPr>
            <w:tcW w:w="1312" w:type="dxa"/>
          </w:tcPr>
          <w:p w14:paraId="7221CA19" w14:textId="3F3C7050" w:rsidR="00C35146" w:rsidRDefault="00C35146">
            <w:r>
              <w:t>Cart</w:t>
            </w:r>
          </w:p>
        </w:tc>
        <w:tc>
          <w:tcPr>
            <w:tcW w:w="1687" w:type="dxa"/>
          </w:tcPr>
          <w:p w14:paraId="15531479" w14:textId="024761B9" w:rsidR="00C35146" w:rsidRDefault="00C35146" w:rsidP="00C35146">
            <w:r w:rsidRPr="00C35146">
              <w:t>Decrease item quantity</w:t>
            </w:r>
          </w:p>
        </w:tc>
        <w:tc>
          <w:tcPr>
            <w:tcW w:w="1446" w:type="dxa"/>
          </w:tcPr>
          <w:p w14:paraId="2F45354F" w14:textId="62635E19" w:rsidR="00C35146" w:rsidRDefault="00C35146" w:rsidP="00C35146">
            <w:r w:rsidRPr="00C35146">
              <w:t>Click on "-" beside the quantity</w:t>
            </w:r>
          </w:p>
        </w:tc>
        <w:tc>
          <w:tcPr>
            <w:tcW w:w="1265" w:type="dxa"/>
          </w:tcPr>
          <w:p w14:paraId="08F9C89F" w14:textId="3C1D75B7" w:rsidR="00C35146" w:rsidRDefault="00C35146" w:rsidP="00C35146">
            <w:r w:rsidRPr="00C35146">
              <w:t>Quantity decreases by 1; total price updates</w:t>
            </w:r>
          </w:p>
          <w:p w14:paraId="0D1AD8E4" w14:textId="71922E7C" w:rsidR="00C35146" w:rsidRPr="00C35146" w:rsidRDefault="00C35146" w:rsidP="00C35146">
            <w:pPr>
              <w:tabs>
                <w:tab w:val="left" w:pos="852"/>
              </w:tabs>
            </w:pPr>
            <w:r>
              <w:tab/>
            </w:r>
          </w:p>
        </w:tc>
        <w:tc>
          <w:tcPr>
            <w:tcW w:w="1243" w:type="dxa"/>
          </w:tcPr>
          <w:p w14:paraId="25D8D32C" w14:textId="77777777" w:rsidR="00523F9D" w:rsidRDefault="00523F9D" w:rsidP="00523F9D">
            <w:r w:rsidRPr="00C35146">
              <w:t>Quantity decreases by 1; total price updates</w:t>
            </w:r>
          </w:p>
          <w:p w14:paraId="59FF575A" w14:textId="77777777" w:rsidR="00C35146" w:rsidRDefault="00C35146"/>
        </w:tc>
        <w:tc>
          <w:tcPr>
            <w:tcW w:w="1769" w:type="dxa"/>
          </w:tcPr>
          <w:p w14:paraId="33C6FE33" w14:textId="0ED99F59" w:rsidR="00C35146" w:rsidRDefault="006F5285">
            <w:r>
              <w:t>pass</w:t>
            </w:r>
          </w:p>
        </w:tc>
      </w:tr>
      <w:tr w:rsidR="00523F9D" w14:paraId="6B4F30CA" w14:textId="77777777" w:rsidTr="006F5285">
        <w:tc>
          <w:tcPr>
            <w:tcW w:w="1268" w:type="dxa"/>
          </w:tcPr>
          <w:p w14:paraId="51464042" w14:textId="0101246E" w:rsidR="00523F9D" w:rsidRDefault="00523F9D" w:rsidP="00523F9D">
            <w:r>
              <w:t>TC012</w:t>
            </w:r>
          </w:p>
        </w:tc>
        <w:tc>
          <w:tcPr>
            <w:tcW w:w="1312" w:type="dxa"/>
          </w:tcPr>
          <w:p w14:paraId="0F1C0529" w14:textId="6FD179DF" w:rsidR="00523F9D" w:rsidRDefault="00523F9D" w:rsidP="00523F9D">
            <w:r>
              <w:t>Cart</w:t>
            </w:r>
          </w:p>
        </w:tc>
        <w:tc>
          <w:tcPr>
            <w:tcW w:w="1687" w:type="dxa"/>
          </w:tcPr>
          <w:p w14:paraId="40FEBFED" w14:textId="68D5F6F3" w:rsidR="00523F9D" w:rsidRDefault="00523F9D" w:rsidP="00523F9D">
            <w:r w:rsidRPr="00C35146">
              <w:t>Remove a single item</w:t>
            </w:r>
          </w:p>
        </w:tc>
        <w:tc>
          <w:tcPr>
            <w:tcW w:w="1446" w:type="dxa"/>
          </w:tcPr>
          <w:p w14:paraId="0815AC43" w14:textId="5B1670E4" w:rsidR="00523F9D" w:rsidRDefault="00523F9D" w:rsidP="00523F9D">
            <w:r w:rsidRPr="00C35146">
              <w:t>Click "Remove" on the product</w:t>
            </w:r>
          </w:p>
        </w:tc>
        <w:tc>
          <w:tcPr>
            <w:tcW w:w="1265" w:type="dxa"/>
          </w:tcPr>
          <w:p w14:paraId="427E2C8E" w14:textId="40B0182E" w:rsidR="00523F9D" w:rsidRDefault="00523F9D" w:rsidP="00523F9D">
            <w:r w:rsidRPr="00C35146">
              <w:t>Item is removed from the cart</w:t>
            </w:r>
          </w:p>
        </w:tc>
        <w:tc>
          <w:tcPr>
            <w:tcW w:w="1243" w:type="dxa"/>
          </w:tcPr>
          <w:p w14:paraId="7D800F7C" w14:textId="53EF597B" w:rsidR="00523F9D" w:rsidRDefault="00523F9D" w:rsidP="00523F9D">
            <w:r w:rsidRPr="00C35146">
              <w:t>Item is removed from the cart</w:t>
            </w:r>
          </w:p>
        </w:tc>
        <w:tc>
          <w:tcPr>
            <w:tcW w:w="1769" w:type="dxa"/>
          </w:tcPr>
          <w:p w14:paraId="34DF0853" w14:textId="69C6B15B" w:rsidR="00523F9D" w:rsidRDefault="00523F9D" w:rsidP="00523F9D">
            <w:r>
              <w:t>pass</w:t>
            </w:r>
          </w:p>
        </w:tc>
      </w:tr>
      <w:tr w:rsidR="00523F9D" w14:paraId="625C8C04" w14:textId="77777777" w:rsidTr="006F5285">
        <w:tc>
          <w:tcPr>
            <w:tcW w:w="1268" w:type="dxa"/>
          </w:tcPr>
          <w:p w14:paraId="320F9546" w14:textId="478B63F6" w:rsidR="00523F9D" w:rsidRDefault="00523F9D" w:rsidP="00523F9D">
            <w:r>
              <w:t>TC013</w:t>
            </w:r>
          </w:p>
        </w:tc>
        <w:tc>
          <w:tcPr>
            <w:tcW w:w="1312" w:type="dxa"/>
          </w:tcPr>
          <w:p w14:paraId="1ADE72F4" w14:textId="7C1476A5" w:rsidR="00523F9D" w:rsidRDefault="00523F9D" w:rsidP="00523F9D">
            <w:r>
              <w:t>Cart</w:t>
            </w:r>
          </w:p>
        </w:tc>
        <w:tc>
          <w:tcPr>
            <w:tcW w:w="1687" w:type="dxa"/>
          </w:tcPr>
          <w:p w14:paraId="62ECA9EB" w14:textId="2F77D79C" w:rsidR="00523F9D" w:rsidRPr="00C35146" w:rsidRDefault="00523F9D" w:rsidP="00523F9D">
            <w:r w:rsidRPr="00C35146">
              <w:t>Remove all items</w:t>
            </w:r>
          </w:p>
        </w:tc>
        <w:tc>
          <w:tcPr>
            <w:tcW w:w="1446" w:type="dxa"/>
          </w:tcPr>
          <w:p w14:paraId="2C3F8DD0" w14:textId="02BE3CD6" w:rsidR="00523F9D" w:rsidRPr="00C35146" w:rsidRDefault="00523F9D" w:rsidP="00523F9D">
            <w:r w:rsidRPr="00C35146">
              <w:t>Click "Remove all" button</w:t>
            </w:r>
          </w:p>
        </w:tc>
        <w:tc>
          <w:tcPr>
            <w:tcW w:w="1265" w:type="dxa"/>
          </w:tcPr>
          <w:p w14:paraId="1D303E8E" w14:textId="7E437739" w:rsidR="00523F9D" w:rsidRPr="00C35146" w:rsidRDefault="00523F9D" w:rsidP="00523F9D">
            <w:r w:rsidRPr="00C35146">
              <w:t>Cart becomes empty</w:t>
            </w:r>
          </w:p>
        </w:tc>
        <w:tc>
          <w:tcPr>
            <w:tcW w:w="1243" w:type="dxa"/>
          </w:tcPr>
          <w:p w14:paraId="5EDC86D4" w14:textId="0CFE4B07" w:rsidR="00523F9D" w:rsidRDefault="00523F9D" w:rsidP="00523F9D">
            <w:r w:rsidRPr="00C35146">
              <w:t>Cart becomes empty</w:t>
            </w:r>
          </w:p>
        </w:tc>
        <w:tc>
          <w:tcPr>
            <w:tcW w:w="1769" w:type="dxa"/>
          </w:tcPr>
          <w:p w14:paraId="4D2D6A87" w14:textId="7CAA94C7" w:rsidR="00523F9D" w:rsidRDefault="00523F9D" w:rsidP="00523F9D">
            <w:r>
              <w:t>pass</w:t>
            </w:r>
          </w:p>
        </w:tc>
      </w:tr>
      <w:tr w:rsidR="00523F9D" w14:paraId="6B2415E9" w14:textId="77777777" w:rsidTr="006F5285">
        <w:tc>
          <w:tcPr>
            <w:tcW w:w="1268" w:type="dxa"/>
          </w:tcPr>
          <w:p w14:paraId="7EBF8D31" w14:textId="4B4883CF" w:rsidR="00523F9D" w:rsidRDefault="00523F9D" w:rsidP="00523F9D">
            <w:r>
              <w:t>TC014</w:t>
            </w:r>
          </w:p>
        </w:tc>
        <w:tc>
          <w:tcPr>
            <w:tcW w:w="1312" w:type="dxa"/>
          </w:tcPr>
          <w:p w14:paraId="15987A87" w14:textId="66D51729" w:rsidR="00523F9D" w:rsidRDefault="00523F9D" w:rsidP="00523F9D">
            <w:r>
              <w:t>Cart</w:t>
            </w:r>
          </w:p>
        </w:tc>
        <w:tc>
          <w:tcPr>
            <w:tcW w:w="1687" w:type="dxa"/>
          </w:tcPr>
          <w:p w14:paraId="19EA2E86" w14:textId="77777777" w:rsidR="00523F9D" w:rsidRDefault="00523F9D" w:rsidP="00523F9D">
            <w:pPr>
              <w:jc w:val="center"/>
            </w:pPr>
            <w:r w:rsidRPr="009C2995">
              <w:t>Checkout with items in cart</w:t>
            </w:r>
          </w:p>
          <w:p w14:paraId="15A14BE9" w14:textId="5F7E4DB8" w:rsidR="00456162" w:rsidRPr="00C35146" w:rsidRDefault="00456162" w:rsidP="00523F9D">
            <w:pPr>
              <w:jc w:val="center"/>
            </w:pPr>
            <w:r>
              <w:t>With enough charge in your account</w:t>
            </w:r>
          </w:p>
        </w:tc>
        <w:tc>
          <w:tcPr>
            <w:tcW w:w="1446" w:type="dxa"/>
          </w:tcPr>
          <w:p w14:paraId="67E9EC54" w14:textId="09239D96" w:rsidR="00523F9D" w:rsidRPr="00C35146" w:rsidRDefault="00523F9D" w:rsidP="00523F9D">
            <w:r w:rsidRPr="009C2995">
              <w:t>Click "Checkout"</w:t>
            </w:r>
          </w:p>
        </w:tc>
        <w:tc>
          <w:tcPr>
            <w:tcW w:w="1265" w:type="dxa"/>
          </w:tcPr>
          <w:p w14:paraId="141C45AF" w14:textId="267055F5" w:rsidR="00523F9D" w:rsidRPr="00C35146" w:rsidRDefault="00456162" w:rsidP="00523F9D">
            <w:r>
              <w:t>Confirmation message appears</w:t>
            </w:r>
          </w:p>
        </w:tc>
        <w:tc>
          <w:tcPr>
            <w:tcW w:w="1243" w:type="dxa"/>
          </w:tcPr>
          <w:p w14:paraId="1BAA0505" w14:textId="59BD9B57" w:rsidR="00523F9D" w:rsidRDefault="00456162" w:rsidP="00523F9D">
            <w:r>
              <w:t xml:space="preserve">Confirmation message </w:t>
            </w:r>
          </w:p>
        </w:tc>
        <w:tc>
          <w:tcPr>
            <w:tcW w:w="1769" w:type="dxa"/>
          </w:tcPr>
          <w:p w14:paraId="648F5E5E" w14:textId="48B566AA" w:rsidR="00523F9D" w:rsidRDefault="00523F9D" w:rsidP="00523F9D">
            <w:r>
              <w:t>pass</w:t>
            </w:r>
          </w:p>
        </w:tc>
      </w:tr>
      <w:tr w:rsidR="00456162" w14:paraId="24E8958A" w14:textId="77777777" w:rsidTr="006F5285">
        <w:tc>
          <w:tcPr>
            <w:tcW w:w="1268" w:type="dxa"/>
          </w:tcPr>
          <w:p w14:paraId="3305E8A5" w14:textId="05095F8D" w:rsidR="00456162" w:rsidRDefault="00456162" w:rsidP="00523F9D">
            <w:r>
              <w:t>TC015</w:t>
            </w:r>
          </w:p>
        </w:tc>
        <w:tc>
          <w:tcPr>
            <w:tcW w:w="1312" w:type="dxa"/>
          </w:tcPr>
          <w:p w14:paraId="04BAC7C7" w14:textId="7C5C8F70" w:rsidR="00456162" w:rsidRDefault="00456162" w:rsidP="00523F9D">
            <w:r>
              <w:t>Cart</w:t>
            </w:r>
          </w:p>
        </w:tc>
        <w:tc>
          <w:tcPr>
            <w:tcW w:w="1687" w:type="dxa"/>
          </w:tcPr>
          <w:p w14:paraId="0273FB91" w14:textId="77777777" w:rsidR="00456162" w:rsidRDefault="00456162" w:rsidP="00456162">
            <w:pPr>
              <w:jc w:val="center"/>
            </w:pPr>
            <w:r w:rsidRPr="009C2995">
              <w:t>Checkout with items in cart</w:t>
            </w:r>
          </w:p>
          <w:p w14:paraId="0C8EDBDD" w14:textId="1D6ED135" w:rsidR="00456162" w:rsidRPr="009C2995" w:rsidRDefault="00456162" w:rsidP="00456162">
            <w:pPr>
              <w:jc w:val="center"/>
            </w:pPr>
            <w:r>
              <w:t>With</w:t>
            </w:r>
            <w:r>
              <w:t>out</w:t>
            </w:r>
            <w:r>
              <w:t xml:space="preserve"> enough charge in your account</w:t>
            </w:r>
          </w:p>
        </w:tc>
        <w:tc>
          <w:tcPr>
            <w:tcW w:w="1446" w:type="dxa"/>
          </w:tcPr>
          <w:p w14:paraId="5F955419" w14:textId="563FBCE7" w:rsidR="00456162" w:rsidRPr="009C2995" w:rsidRDefault="00456162" w:rsidP="00523F9D">
            <w:r w:rsidRPr="009C2995">
              <w:t>Click "Checkout"</w:t>
            </w:r>
          </w:p>
        </w:tc>
        <w:tc>
          <w:tcPr>
            <w:tcW w:w="1265" w:type="dxa"/>
          </w:tcPr>
          <w:p w14:paraId="7EC8205D" w14:textId="28649341" w:rsidR="00456162" w:rsidRPr="009C2995" w:rsidRDefault="00456162" w:rsidP="00523F9D">
            <w:r>
              <w:t>Alert message</w:t>
            </w:r>
          </w:p>
        </w:tc>
        <w:tc>
          <w:tcPr>
            <w:tcW w:w="1243" w:type="dxa"/>
          </w:tcPr>
          <w:p w14:paraId="5E8E9575" w14:textId="54F910BC" w:rsidR="00456162" w:rsidRDefault="00456162" w:rsidP="00523F9D">
            <w:r>
              <w:t>Alert message</w:t>
            </w:r>
          </w:p>
        </w:tc>
        <w:tc>
          <w:tcPr>
            <w:tcW w:w="1769" w:type="dxa"/>
          </w:tcPr>
          <w:p w14:paraId="1F088525" w14:textId="221B28F4" w:rsidR="00456162" w:rsidRDefault="00456162" w:rsidP="00523F9D">
            <w:r>
              <w:t xml:space="preserve"> pass</w:t>
            </w:r>
          </w:p>
        </w:tc>
      </w:tr>
      <w:tr w:rsidR="00FC4A99" w14:paraId="453EF427" w14:textId="77777777" w:rsidTr="006F5285">
        <w:tc>
          <w:tcPr>
            <w:tcW w:w="1268" w:type="dxa"/>
          </w:tcPr>
          <w:p w14:paraId="1BAA1B03" w14:textId="05F032F1" w:rsidR="00FC4A99" w:rsidRDefault="00FC4A99" w:rsidP="00523F9D">
            <w:r>
              <w:t>TC016</w:t>
            </w:r>
          </w:p>
        </w:tc>
        <w:tc>
          <w:tcPr>
            <w:tcW w:w="1312" w:type="dxa"/>
          </w:tcPr>
          <w:p w14:paraId="67DB0573" w14:textId="024985F4" w:rsidR="00FC4A99" w:rsidRDefault="00FC4A99" w:rsidP="00523F9D">
            <w:r>
              <w:t xml:space="preserve">Home </w:t>
            </w:r>
          </w:p>
        </w:tc>
        <w:tc>
          <w:tcPr>
            <w:tcW w:w="1687" w:type="dxa"/>
          </w:tcPr>
          <w:p w14:paraId="586CF1EE" w14:textId="5753D10E" w:rsidR="00FC4A99" w:rsidRPr="009C2995" w:rsidRDefault="008B0C7B" w:rsidP="008B0C7B">
            <w:pPr>
              <w:jc w:val="center"/>
            </w:pPr>
            <w:r w:rsidRPr="008B0C7B">
              <w:t>Display featured products</w:t>
            </w:r>
          </w:p>
        </w:tc>
        <w:tc>
          <w:tcPr>
            <w:tcW w:w="1446" w:type="dxa"/>
          </w:tcPr>
          <w:p w14:paraId="668A198A" w14:textId="0DA827C6" w:rsidR="00FC4A99" w:rsidRPr="009C2995" w:rsidRDefault="008B0C7B" w:rsidP="008B0C7B">
            <w:r w:rsidRPr="008B0C7B">
              <w:t>Load the homepage</w:t>
            </w:r>
          </w:p>
        </w:tc>
        <w:tc>
          <w:tcPr>
            <w:tcW w:w="1265" w:type="dxa"/>
          </w:tcPr>
          <w:p w14:paraId="5B02BA6B" w14:textId="1B6F6822" w:rsidR="00FC4A99" w:rsidRDefault="008B0C7B" w:rsidP="008B0C7B">
            <w:r w:rsidRPr="008B0C7B">
              <w:t>"Featured Products" section shows cards with image, title, price</w:t>
            </w:r>
          </w:p>
        </w:tc>
        <w:tc>
          <w:tcPr>
            <w:tcW w:w="1243" w:type="dxa"/>
          </w:tcPr>
          <w:p w14:paraId="12B67B4F" w14:textId="7749A006" w:rsidR="00FC4A99" w:rsidRDefault="008B0C7B" w:rsidP="008B0C7B">
            <w:r w:rsidRPr="008B0C7B">
              <w:t>"Featured Products" section shows cards with image, title, price</w:t>
            </w:r>
          </w:p>
        </w:tc>
        <w:tc>
          <w:tcPr>
            <w:tcW w:w="1769" w:type="dxa"/>
          </w:tcPr>
          <w:p w14:paraId="7DA53068" w14:textId="5D155A0A" w:rsidR="00FC4A99" w:rsidRDefault="008B0C7B" w:rsidP="00523F9D">
            <w:r>
              <w:t>pass</w:t>
            </w:r>
          </w:p>
        </w:tc>
      </w:tr>
      <w:tr w:rsidR="00456162" w14:paraId="56B56267" w14:textId="77777777" w:rsidTr="006F5285">
        <w:tc>
          <w:tcPr>
            <w:tcW w:w="1268" w:type="dxa"/>
          </w:tcPr>
          <w:p w14:paraId="37B05BC3" w14:textId="0F28B070" w:rsidR="00523F9D" w:rsidRDefault="00523F9D" w:rsidP="00523F9D">
            <w:r>
              <w:lastRenderedPageBreak/>
              <w:t>TC0</w:t>
            </w:r>
            <w:r w:rsidR="00690DA9">
              <w:t>17</w:t>
            </w:r>
          </w:p>
        </w:tc>
        <w:tc>
          <w:tcPr>
            <w:tcW w:w="1312" w:type="dxa"/>
          </w:tcPr>
          <w:p w14:paraId="03BD19F7" w14:textId="50384DA6" w:rsidR="00523F9D" w:rsidRDefault="00690DA9" w:rsidP="00523F9D">
            <w:r>
              <w:t>Home</w:t>
            </w:r>
          </w:p>
        </w:tc>
        <w:tc>
          <w:tcPr>
            <w:tcW w:w="1687" w:type="dxa"/>
          </w:tcPr>
          <w:p w14:paraId="0899CF35" w14:textId="135D9D26" w:rsidR="00523F9D" w:rsidRDefault="00690DA9" w:rsidP="00690DA9">
            <w:r w:rsidRPr="00690DA9">
              <w:t>Category navigation</w:t>
            </w:r>
          </w:p>
        </w:tc>
        <w:tc>
          <w:tcPr>
            <w:tcW w:w="1446" w:type="dxa"/>
          </w:tcPr>
          <w:p w14:paraId="0FAED9C2" w14:textId="2A7D59E3" w:rsidR="00523F9D" w:rsidRDefault="00690DA9" w:rsidP="00690DA9">
            <w:r w:rsidRPr="00690DA9">
              <w:t>Click on "View All Categories" button</w:t>
            </w:r>
          </w:p>
        </w:tc>
        <w:tc>
          <w:tcPr>
            <w:tcW w:w="1265" w:type="dxa"/>
          </w:tcPr>
          <w:p w14:paraId="41E48F1D" w14:textId="5EF8B6CD" w:rsidR="00523F9D" w:rsidRDefault="00690DA9" w:rsidP="00690DA9">
            <w:r w:rsidRPr="00690DA9">
              <w:t>Redirects to categories page or filters view by category</w:t>
            </w:r>
          </w:p>
        </w:tc>
        <w:tc>
          <w:tcPr>
            <w:tcW w:w="1243" w:type="dxa"/>
          </w:tcPr>
          <w:p w14:paraId="785328BE" w14:textId="3B473FB3" w:rsidR="00523F9D" w:rsidRDefault="00690DA9" w:rsidP="00690DA9">
            <w:r w:rsidRPr="00690DA9">
              <w:t xml:space="preserve">Redirects to categories </w:t>
            </w:r>
          </w:p>
        </w:tc>
        <w:tc>
          <w:tcPr>
            <w:tcW w:w="1769" w:type="dxa"/>
          </w:tcPr>
          <w:p w14:paraId="294EFFBB" w14:textId="523DF92F" w:rsidR="00523F9D" w:rsidRDefault="00690DA9" w:rsidP="00523F9D">
            <w:r>
              <w:t>pass</w:t>
            </w:r>
          </w:p>
        </w:tc>
      </w:tr>
      <w:tr w:rsidR="00284E44" w14:paraId="6B30CE90" w14:textId="77777777" w:rsidTr="006F5285">
        <w:tc>
          <w:tcPr>
            <w:tcW w:w="1268" w:type="dxa"/>
          </w:tcPr>
          <w:p w14:paraId="4696745E" w14:textId="5C69EFFF" w:rsidR="00284E44" w:rsidRDefault="00284E44" w:rsidP="00523F9D">
            <w:r>
              <w:t>TC018</w:t>
            </w:r>
          </w:p>
        </w:tc>
        <w:tc>
          <w:tcPr>
            <w:tcW w:w="1312" w:type="dxa"/>
          </w:tcPr>
          <w:p w14:paraId="14FB0D66" w14:textId="5427D14C" w:rsidR="00284E44" w:rsidRDefault="00284E44" w:rsidP="00523F9D">
            <w:r>
              <w:t>Home</w:t>
            </w:r>
          </w:p>
        </w:tc>
        <w:tc>
          <w:tcPr>
            <w:tcW w:w="1687" w:type="dxa"/>
          </w:tcPr>
          <w:p w14:paraId="7E3DADF6" w14:textId="764D45B5" w:rsidR="00284E44" w:rsidRPr="00690DA9" w:rsidRDefault="00284E44" w:rsidP="00284E44">
            <w:r w:rsidRPr="00284E44">
              <w:t>Add item to cart from homepage</w:t>
            </w:r>
          </w:p>
        </w:tc>
        <w:tc>
          <w:tcPr>
            <w:tcW w:w="1446" w:type="dxa"/>
          </w:tcPr>
          <w:p w14:paraId="1F47A124" w14:textId="606530E8" w:rsidR="00284E44" w:rsidRPr="00690DA9" w:rsidRDefault="00284E44" w:rsidP="00284E44">
            <w:r w:rsidRPr="00284E44">
              <w:t>Click the cart icon on any product card</w:t>
            </w:r>
          </w:p>
        </w:tc>
        <w:tc>
          <w:tcPr>
            <w:tcW w:w="1265" w:type="dxa"/>
          </w:tcPr>
          <w:p w14:paraId="19FDB5C7" w14:textId="1E716E23" w:rsidR="00284E44" w:rsidRPr="00690DA9" w:rsidRDefault="00284E44" w:rsidP="00284E44">
            <w:r w:rsidRPr="00284E44">
              <w:t>Item is added to cart and feedback (icon or toast) is displayed</w:t>
            </w:r>
          </w:p>
        </w:tc>
        <w:tc>
          <w:tcPr>
            <w:tcW w:w="1243" w:type="dxa"/>
          </w:tcPr>
          <w:p w14:paraId="353342A6" w14:textId="64AF6CE9" w:rsidR="00284E44" w:rsidRPr="00690DA9" w:rsidRDefault="00284E44" w:rsidP="00690DA9">
            <w:r w:rsidRPr="00284E44">
              <w:t xml:space="preserve">Item is added to cart </w:t>
            </w:r>
          </w:p>
        </w:tc>
        <w:tc>
          <w:tcPr>
            <w:tcW w:w="1769" w:type="dxa"/>
          </w:tcPr>
          <w:p w14:paraId="0A90AC5B" w14:textId="74F377C9" w:rsidR="00284E44" w:rsidRDefault="00284E44" w:rsidP="00523F9D">
            <w:r>
              <w:t xml:space="preserve"> pass</w:t>
            </w:r>
          </w:p>
        </w:tc>
      </w:tr>
      <w:tr w:rsidR="00456162" w14:paraId="709E2A27" w14:textId="77777777" w:rsidTr="006F5285">
        <w:tc>
          <w:tcPr>
            <w:tcW w:w="1268" w:type="dxa"/>
          </w:tcPr>
          <w:p w14:paraId="078CEF79" w14:textId="47B67218" w:rsidR="00523F9D" w:rsidRDefault="00523F9D" w:rsidP="00523F9D">
            <w:r>
              <w:t>TC01</w:t>
            </w:r>
            <w:r w:rsidR="002017FC">
              <w:t>9</w:t>
            </w:r>
          </w:p>
        </w:tc>
        <w:tc>
          <w:tcPr>
            <w:tcW w:w="1312" w:type="dxa"/>
          </w:tcPr>
          <w:p w14:paraId="44CBB791" w14:textId="29FA2906" w:rsidR="00523F9D" w:rsidRDefault="002017FC" w:rsidP="00523F9D">
            <w:r>
              <w:t>Product list</w:t>
            </w:r>
          </w:p>
        </w:tc>
        <w:tc>
          <w:tcPr>
            <w:tcW w:w="1687" w:type="dxa"/>
          </w:tcPr>
          <w:p w14:paraId="564E21DF" w14:textId="550994A8" w:rsidR="00523F9D" w:rsidRDefault="002017FC" w:rsidP="002017FC">
            <w:r w:rsidRPr="002017FC">
              <w:t>Apply price range filter</w:t>
            </w:r>
          </w:p>
        </w:tc>
        <w:tc>
          <w:tcPr>
            <w:tcW w:w="1446" w:type="dxa"/>
          </w:tcPr>
          <w:p w14:paraId="0E764CF2" w14:textId="743F2C2F" w:rsidR="00523F9D" w:rsidRDefault="002017FC" w:rsidP="002017FC">
            <w:r w:rsidRPr="002017FC">
              <w:t xml:space="preserve">Enter 0 to 999 in price range, click </w:t>
            </w:r>
            <w:r>
              <w:t>apply</w:t>
            </w:r>
          </w:p>
        </w:tc>
        <w:tc>
          <w:tcPr>
            <w:tcW w:w="1265" w:type="dxa"/>
          </w:tcPr>
          <w:p w14:paraId="6B7286B9" w14:textId="41B6AAA5" w:rsidR="00523F9D" w:rsidRDefault="00EF13D1" w:rsidP="00EF13D1">
            <w:r w:rsidRPr="00EF13D1">
              <w:t>Product list updates to show items priced between 0–999</w:t>
            </w:r>
          </w:p>
        </w:tc>
        <w:tc>
          <w:tcPr>
            <w:tcW w:w="1243" w:type="dxa"/>
          </w:tcPr>
          <w:p w14:paraId="23A76ADC" w14:textId="01538B6F" w:rsidR="00523F9D" w:rsidRDefault="00EF13D1" w:rsidP="00EF13D1">
            <w:r w:rsidRPr="00EF13D1">
              <w:t>Product list updates to show items priced between 0–999</w:t>
            </w:r>
          </w:p>
        </w:tc>
        <w:tc>
          <w:tcPr>
            <w:tcW w:w="1769" w:type="dxa"/>
          </w:tcPr>
          <w:p w14:paraId="68BB32F1" w14:textId="743C5B67" w:rsidR="00523F9D" w:rsidRDefault="00EF13D1" w:rsidP="00523F9D">
            <w:r>
              <w:t xml:space="preserve"> pass</w:t>
            </w:r>
          </w:p>
        </w:tc>
      </w:tr>
      <w:tr w:rsidR="00456162" w14:paraId="49A657F0" w14:textId="77777777" w:rsidTr="006F5285">
        <w:tc>
          <w:tcPr>
            <w:tcW w:w="1268" w:type="dxa"/>
          </w:tcPr>
          <w:p w14:paraId="41259452" w14:textId="5338A44F" w:rsidR="00523F9D" w:rsidRDefault="00523F9D" w:rsidP="00523F9D">
            <w:r>
              <w:t>TC0</w:t>
            </w:r>
            <w:r w:rsidR="00EF13D1">
              <w:t>20</w:t>
            </w:r>
          </w:p>
        </w:tc>
        <w:tc>
          <w:tcPr>
            <w:tcW w:w="1312" w:type="dxa"/>
          </w:tcPr>
          <w:p w14:paraId="59B7F0B1" w14:textId="77777777" w:rsidR="00523F9D" w:rsidRDefault="00523F9D" w:rsidP="00523F9D">
            <w:r>
              <w:t>ProductList</w:t>
            </w:r>
          </w:p>
        </w:tc>
        <w:tc>
          <w:tcPr>
            <w:tcW w:w="1687" w:type="dxa"/>
          </w:tcPr>
          <w:p w14:paraId="0099AD84" w14:textId="5E63042A" w:rsidR="00523F9D" w:rsidRDefault="00EF13D1" w:rsidP="00EF13D1">
            <w:r w:rsidRPr="00EF13D1">
              <w:t>Add product to cart</w:t>
            </w:r>
          </w:p>
        </w:tc>
        <w:tc>
          <w:tcPr>
            <w:tcW w:w="1446" w:type="dxa"/>
          </w:tcPr>
          <w:p w14:paraId="22A2540E" w14:textId="5EAB07B2" w:rsidR="00523F9D" w:rsidRDefault="00EF13D1" w:rsidP="00EF13D1">
            <w:r w:rsidRPr="00EF13D1">
              <w:t xml:space="preserve">Click on the </w:t>
            </w:r>
            <w:r w:rsidR="000D4ABE" w:rsidRPr="000D4ABE">
              <w:t>cart icon</w:t>
            </w:r>
            <w:r w:rsidRPr="00EF13D1">
              <w:t xml:space="preserve"> on any displayed product card</w:t>
            </w:r>
          </w:p>
        </w:tc>
        <w:tc>
          <w:tcPr>
            <w:tcW w:w="1265" w:type="dxa"/>
          </w:tcPr>
          <w:p w14:paraId="487F7248" w14:textId="6679D175" w:rsidR="00523F9D" w:rsidRDefault="000D4ABE" w:rsidP="000D4ABE">
            <w:r w:rsidRPr="000D4ABE">
              <w:t>Product is added to cart</w:t>
            </w:r>
            <w:r>
              <w:t xml:space="preserve"> and </w:t>
            </w:r>
            <w:r w:rsidRPr="000D4ABE">
              <w:t xml:space="preserve"> UI gives feedback (cart count/toast)</w:t>
            </w:r>
          </w:p>
        </w:tc>
        <w:tc>
          <w:tcPr>
            <w:tcW w:w="1243" w:type="dxa"/>
          </w:tcPr>
          <w:p w14:paraId="5C50074A" w14:textId="55971DB4" w:rsidR="00523F9D" w:rsidRDefault="000D4ABE" w:rsidP="00523F9D">
            <w:r w:rsidRPr="000D4ABE">
              <w:t>Product is added to cart</w:t>
            </w:r>
            <w:r>
              <w:t xml:space="preserve"> </w:t>
            </w:r>
          </w:p>
        </w:tc>
        <w:tc>
          <w:tcPr>
            <w:tcW w:w="1769" w:type="dxa"/>
          </w:tcPr>
          <w:p w14:paraId="05347CDA" w14:textId="02A10BF9" w:rsidR="00523F9D" w:rsidRDefault="000D4ABE" w:rsidP="00523F9D">
            <w:r>
              <w:t>pass</w:t>
            </w:r>
          </w:p>
        </w:tc>
      </w:tr>
      <w:tr w:rsidR="00456162" w14:paraId="48C89124" w14:textId="77777777" w:rsidTr="006F5285">
        <w:tc>
          <w:tcPr>
            <w:tcW w:w="1268" w:type="dxa"/>
          </w:tcPr>
          <w:p w14:paraId="0D887A7E" w14:textId="7E2D3F5C" w:rsidR="00523F9D" w:rsidRDefault="00523F9D" w:rsidP="00523F9D">
            <w:r>
              <w:t>TC0</w:t>
            </w:r>
            <w:r w:rsidR="009A58D3">
              <w:t>21</w:t>
            </w:r>
          </w:p>
        </w:tc>
        <w:tc>
          <w:tcPr>
            <w:tcW w:w="1312" w:type="dxa"/>
          </w:tcPr>
          <w:p w14:paraId="47CFE141" w14:textId="77777777" w:rsidR="00523F9D" w:rsidRDefault="00523F9D" w:rsidP="00523F9D">
            <w:r>
              <w:t>ProductList</w:t>
            </w:r>
          </w:p>
        </w:tc>
        <w:tc>
          <w:tcPr>
            <w:tcW w:w="1687" w:type="dxa"/>
          </w:tcPr>
          <w:p w14:paraId="0D015E45" w14:textId="77777777" w:rsidR="00523F9D" w:rsidRDefault="00523F9D" w:rsidP="00523F9D">
            <w:r>
              <w:t>Search for a product</w:t>
            </w:r>
          </w:p>
        </w:tc>
        <w:tc>
          <w:tcPr>
            <w:tcW w:w="1446" w:type="dxa"/>
          </w:tcPr>
          <w:p w14:paraId="088A46E0" w14:textId="77777777" w:rsidR="00523F9D" w:rsidRDefault="00523F9D" w:rsidP="00523F9D">
            <w:r>
              <w:t>Enter keyword in search box</w:t>
            </w:r>
          </w:p>
        </w:tc>
        <w:tc>
          <w:tcPr>
            <w:tcW w:w="1265" w:type="dxa"/>
          </w:tcPr>
          <w:p w14:paraId="3BCDAFA1" w14:textId="77777777" w:rsidR="00523F9D" w:rsidRDefault="00523F9D" w:rsidP="00523F9D">
            <w:r>
              <w:t>Matching results displayed</w:t>
            </w:r>
          </w:p>
        </w:tc>
        <w:tc>
          <w:tcPr>
            <w:tcW w:w="1243" w:type="dxa"/>
          </w:tcPr>
          <w:p w14:paraId="5CD78C6D" w14:textId="18824B66" w:rsidR="00523F9D" w:rsidRDefault="000D4ABE" w:rsidP="00523F9D">
            <w:r>
              <w:t>Result displayed</w:t>
            </w:r>
          </w:p>
        </w:tc>
        <w:tc>
          <w:tcPr>
            <w:tcW w:w="1769" w:type="dxa"/>
          </w:tcPr>
          <w:p w14:paraId="543322BD" w14:textId="5FBEC9C4" w:rsidR="00523F9D" w:rsidRDefault="000D4ABE" w:rsidP="00523F9D">
            <w:r>
              <w:t>pass</w:t>
            </w:r>
          </w:p>
        </w:tc>
      </w:tr>
      <w:tr w:rsidR="00456162" w14:paraId="2BAAD238" w14:textId="77777777" w:rsidTr="006F5285">
        <w:tc>
          <w:tcPr>
            <w:tcW w:w="1268" w:type="dxa"/>
          </w:tcPr>
          <w:p w14:paraId="5174DBCF" w14:textId="31E7BD82" w:rsidR="00523F9D" w:rsidRDefault="00523F9D" w:rsidP="00523F9D">
            <w:r>
              <w:t>TC0</w:t>
            </w:r>
            <w:r w:rsidR="009A58D3">
              <w:t>22</w:t>
            </w:r>
          </w:p>
        </w:tc>
        <w:tc>
          <w:tcPr>
            <w:tcW w:w="1312" w:type="dxa"/>
          </w:tcPr>
          <w:p w14:paraId="0B2163DA" w14:textId="77777777" w:rsidR="00523F9D" w:rsidRDefault="00523F9D" w:rsidP="00523F9D">
            <w:r>
              <w:t>ProductList</w:t>
            </w:r>
          </w:p>
        </w:tc>
        <w:tc>
          <w:tcPr>
            <w:tcW w:w="1687" w:type="dxa"/>
          </w:tcPr>
          <w:p w14:paraId="1B0058E5" w14:textId="02530380" w:rsidR="00523F9D" w:rsidRDefault="000D4ABE" w:rsidP="000D4ABE">
            <w:r w:rsidRPr="000D4ABE">
              <w:t>Clear all filters</w:t>
            </w:r>
          </w:p>
        </w:tc>
        <w:tc>
          <w:tcPr>
            <w:tcW w:w="1446" w:type="dxa"/>
          </w:tcPr>
          <w:p w14:paraId="775F1398" w14:textId="7BC3083F" w:rsidR="00523F9D" w:rsidRDefault="000D4ABE" w:rsidP="000D4ABE">
            <w:r w:rsidRPr="000D4ABE">
              <w:t>Click the "Clear all filters" button</w:t>
            </w:r>
          </w:p>
        </w:tc>
        <w:tc>
          <w:tcPr>
            <w:tcW w:w="1265" w:type="dxa"/>
          </w:tcPr>
          <w:p w14:paraId="157F9639" w14:textId="7078C26E" w:rsidR="00523F9D" w:rsidRDefault="000D4ABE" w:rsidP="000D4ABE">
            <w:r w:rsidRPr="000D4ABE">
              <w:t>All filters reset, and the full product list is displayed</w:t>
            </w:r>
          </w:p>
        </w:tc>
        <w:tc>
          <w:tcPr>
            <w:tcW w:w="1243" w:type="dxa"/>
          </w:tcPr>
          <w:p w14:paraId="5AB2C0AD" w14:textId="21F3A768" w:rsidR="00523F9D" w:rsidRDefault="00346532" w:rsidP="00346532">
            <w:r w:rsidRPr="00346532">
              <w:t>All filters reset, and the full product list is displayed</w:t>
            </w:r>
          </w:p>
        </w:tc>
        <w:tc>
          <w:tcPr>
            <w:tcW w:w="1769" w:type="dxa"/>
          </w:tcPr>
          <w:p w14:paraId="1696A0FD" w14:textId="1605EA8C" w:rsidR="00523F9D" w:rsidRDefault="00346532" w:rsidP="00523F9D">
            <w:r>
              <w:t>pass</w:t>
            </w:r>
          </w:p>
        </w:tc>
      </w:tr>
      <w:tr w:rsidR="004A0058" w14:paraId="2334FD63" w14:textId="77777777" w:rsidTr="006F5285">
        <w:tc>
          <w:tcPr>
            <w:tcW w:w="1268" w:type="dxa"/>
          </w:tcPr>
          <w:p w14:paraId="586EB268" w14:textId="7CBF4523" w:rsidR="004A0058" w:rsidRDefault="004A0058" w:rsidP="00523F9D">
            <w:r>
              <w:t>TC023</w:t>
            </w:r>
          </w:p>
        </w:tc>
        <w:tc>
          <w:tcPr>
            <w:tcW w:w="1312" w:type="dxa"/>
          </w:tcPr>
          <w:p w14:paraId="29BF2696" w14:textId="4CCDDC51" w:rsidR="004A0058" w:rsidRDefault="004A0058" w:rsidP="00523F9D">
            <w:r>
              <w:t>Dashboard</w:t>
            </w:r>
          </w:p>
        </w:tc>
        <w:tc>
          <w:tcPr>
            <w:tcW w:w="1687" w:type="dxa"/>
          </w:tcPr>
          <w:p w14:paraId="25380410" w14:textId="751219AE" w:rsidR="004A0058" w:rsidRPr="000D4ABE" w:rsidRDefault="00CF5CA7" w:rsidP="00CF5CA7">
            <w:r w:rsidRPr="00CF5CA7">
              <w:t>Verify accuracy of dashboard statistics</w:t>
            </w:r>
          </w:p>
        </w:tc>
        <w:tc>
          <w:tcPr>
            <w:tcW w:w="1446" w:type="dxa"/>
          </w:tcPr>
          <w:p w14:paraId="71009CCC" w14:textId="7E876CC4" w:rsidR="004A0058" w:rsidRPr="000D4ABE" w:rsidRDefault="00CF5CA7" w:rsidP="00CF5CA7">
            <w:r w:rsidRPr="00CF5CA7">
              <w:t>Log into seller account and check the displayed values for Total Orders, Delivered, Total Spent, and Products Listed</w:t>
            </w:r>
          </w:p>
        </w:tc>
        <w:tc>
          <w:tcPr>
            <w:tcW w:w="1265" w:type="dxa"/>
          </w:tcPr>
          <w:p w14:paraId="3F8C26C9" w14:textId="419641EA" w:rsidR="004A0058" w:rsidRPr="000D4ABE" w:rsidRDefault="00CF5CA7" w:rsidP="00CF5CA7">
            <w:r w:rsidRPr="00CF5CA7">
              <w:t>Values displayed</w:t>
            </w:r>
            <w:r>
              <w:t xml:space="preserve"> to match the actual data</w:t>
            </w:r>
          </w:p>
        </w:tc>
        <w:tc>
          <w:tcPr>
            <w:tcW w:w="1243" w:type="dxa"/>
          </w:tcPr>
          <w:p w14:paraId="7EB8BD6A" w14:textId="51EA620E" w:rsidR="004A0058" w:rsidRPr="00346532" w:rsidRDefault="00CF5CA7" w:rsidP="00346532">
            <w:r w:rsidRPr="00CF5CA7">
              <w:t>Values displayed</w:t>
            </w:r>
            <w:r>
              <w:t xml:space="preserve"> to match the actual data</w:t>
            </w:r>
          </w:p>
        </w:tc>
        <w:tc>
          <w:tcPr>
            <w:tcW w:w="1769" w:type="dxa"/>
          </w:tcPr>
          <w:p w14:paraId="104787E4" w14:textId="43628CAE" w:rsidR="004A0058" w:rsidRDefault="00CF5CA7" w:rsidP="00523F9D">
            <w:r>
              <w:t>pass</w:t>
            </w:r>
          </w:p>
        </w:tc>
      </w:tr>
      <w:tr w:rsidR="001E6C6F" w14:paraId="109C69A0" w14:textId="77777777" w:rsidTr="006F5285">
        <w:tc>
          <w:tcPr>
            <w:tcW w:w="1268" w:type="dxa"/>
          </w:tcPr>
          <w:p w14:paraId="53801F7F" w14:textId="427E741C" w:rsidR="001E6C6F" w:rsidRDefault="001E6C6F" w:rsidP="00523F9D">
            <w:r>
              <w:t>TC02</w:t>
            </w:r>
            <w:r>
              <w:t>4</w:t>
            </w:r>
          </w:p>
        </w:tc>
        <w:tc>
          <w:tcPr>
            <w:tcW w:w="1312" w:type="dxa"/>
          </w:tcPr>
          <w:p w14:paraId="75453D2D" w14:textId="6DCEE9A5" w:rsidR="001E6C6F" w:rsidRDefault="00123AF2" w:rsidP="00523F9D">
            <w:r>
              <w:t>Dashboard</w:t>
            </w:r>
          </w:p>
        </w:tc>
        <w:tc>
          <w:tcPr>
            <w:tcW w:w="1687" w:type="dxa"/>
          </w:tcPr>
          <w:p w14:paraId="7C48D2B7" w14:textId="27DD3027" w:rsidR="001E6C6F" w:rsidRPr="00CF5CA7" w:rsidRDefault="008D7D4B" w:rsidP="008D7D4B">
            <w:r w:rsidRPr="008D7D4B">
              <w:t>Test navigation menu functionality</w:t>
            </w:r>
          </w:p>
        </w:tc>
        <w:tc>
          <w:tcPr>
            <w:tcW w:w="1446" w:type="dxa"/>
          </w:tcPr>
          <w:p w14:paraId="10C8C1ED" w14:textId="0B21430A" w:rsidR="001E6C6F" w:rsidRPr="00CF5CA7" w:rsidRDefault="008D7D4B" w:rsidP="008D7D4B">
            <w:r w:rsidRPr="008D7D4B">
              <w:t>Click on each sidebar menu item (Dashboard, My Orders, Transactions, etc.)</w:t>
            </w:r>
          </w:p>
        </w:tc>
        <w:tc>
          <w:tcPr>
            <w:tcW w:w="1265" w:type="dxa"/>
          </w:tcPr>
          <w:p w14:paraId="00C455ED" w14:textId="006A2D12" w:rsidR="001E6C6F" w:rsidRPr="00CF5CA7" w:rsidRDefault="008D7D4B" w:rsidP="008D7D4B">
            <w:r w:rsidRPr="008D7D4B">
              <w:t>Each click navigates to the correct corresponding page, and current page is highlighted in menu</w:t>
            </w:r>
          </w:p>
        </w:tc>
        <w:tc>
          <w:tcPr>
            <w:tcW w:w="1243" w:type="dxa"/>
          </w:tcPr>
          <w:p w14:paraId="07211AC0" w14:textId="09FCF339" w:rsidR="001E6C6F" w:rsidRPr="00CF5CA7" w:rsidRDefault="008D7D4B" w:rsidP="008D7D4B">
            <w:r w:rsidRPr="008D7D4B">
              <w:t>Each click navigates to the correct corresponding page, and current page is highlighted in menu</w:t>
            </w:r>
          </w:p>
        </w:tc>
        <w:tc>
          <w:tcPr>
            <w:tcW w:w="1769" w:type="dxa"/>
          </w:tcPr>
          <w:p w14:paraId="1C0BED54" w14:textId="577463C0" w:rsidR="001E6C6F" w:rsidRDefault="008D7D4B" w:rsidP="00523F9D">
            <w:r>
              <w:t>pass</w:t>
            </w:r>
          </w:p>
        </w:tc>
      </w:tr>
      <w:tr w:rsidR="00AD4719" w14:paraId="612B02AF" w14:textId="77777777" w:rsidTr="006F5285">
        <w:tc>
          <w:tcPr>
            <w:tcW w:w="1268" w:type="dxa"/>
          </w:tcPr>
          <w:p w14:paraId="40C3ADDE" w14:textId="468D67A1" w:rsidR="00AD4719" w:rsidRDefault="00AD4719" w:rsidP="00523F9D">
            <w:r>
              <w:t>TC02</w:t>
            </w:r>
            <w:r w:rsidR="001E6C6F">
              <w:t>5</w:t>
            </w:r>
          </w:p>
        </w:tc>
        <w:tc>
          <w:tcPr>
            <w:tcW w:w="1312" w:type="dxa"/>
          </w:tcPr>
          <w:p w14:paraId="2DF1ED73" w14:textId="6645034C" w:rsidR="00AD4719" w:rsidRDefault="00AD4719" w:rsidP="00523F9D">
            <w:r>
              <w:t>Dashboard</w:t>
            </w:r>
          </w:p>
        </w:tc>
        <w:tc>
          <w:tcPr>
            <w:tcW w:w="1687" w:type="dxa"/>
          </w:tcPr>
          <w:p w14:paraId="352F196A" w14:textId="67D283DB" w:rsidR="00AD4719" w:rsidRPr="00CF5CA7" w:rsidRDefault="00AD4719" w:rsidP="00AD4719">
            <w:r w:rsidRPr="00AD4719">
              <w:t xml:space="preserve">Verify Activity </w:t>
            </w:r>
            <w:r w:rsidRPr="00AD4719">
              <w:lastRenderedPageBreak/>
              <w:t>Summary graph functionality</w:t>
            </w:r>
          </w:p>
        </w:tc>
        <w:tc>
          <w:tcPr>
            <w:tcW w:w="1446" w:type="dxa"/>
          </w:tcPr>
          <w:p w14:paraId="6AEEB9AB" w14:textId="0F5DA24B" w:rsidR="00AD4719" w:rsidRPr="00CF5CA7" w:rsidRDefault="00AD4719" w:rsidP="00AD4719">
            <w:r w:rsidRPr="00AD4719">
              <w:lastRenderedPageBreak/>
              <w:t xml:space="preserve">View the graph, hover </w:t>
            </w:r>
            <w:r w:rsidRPr="00AD4719">
              <w:lastRenderedPageBreak/>
              <w:t>over data points, and change date range using the "Last 30 Days" dropdown</w:t>
            </w:r>
          </w:p>
        </w:tc>
        <w:tc>
          <w:tcPr>
            <w:tcW w:w="1265" w:type="dxa"/>
          </w:tcPr>
          <w:p w14:paraId="6355BDDE" w14:textId="4E591DA1" w:rsidR="00AD4719" w:rsidRPr="00CF5CA7" w:rsidRDefault="00AD4719" w:rsidP="00AD4719">
            <w:r w:rsidRPr="00AD4719">
              <w:lastRenderedPageBreak/>
              <w:t xml:space="preserve">Graph displays accurate </w:t>
            </w:r>
            <w:r w:rsidRPr="00AD4719">
              <w:lastRenderedPageBreak/>
              <w:t>purchase/sales data, tooltips show correct values on hover, and changing date range updates the graph accordingly</w:t>
            </w:r>
          </w:p>
        </w:tc>
        <w:tc>
          <w:tcPr>
            <w:tcW w:w="1243" w:type="dxa"/>
          </w:tcPr>
          <w:p w14:paraId="6B61EB73" w14:textId="7DE6AC79" w:rsidR="00AD4719" w:rsidRPr="00CF5CA7" w:rsidRDefault="00AD4719" w:rsidP="00AD4719">
            <w:r w:rsidRPr="00AD4719">
              <w:lastRenderedPageBreak/>
              <w:t xml:space="preserve">Graph displays accurate </w:t>
            </w:r>
            <w:r w:rsidRPr="00AD4719">
              <w:lastRenderedPageBreak/>
              <w:t>purchase/sales data, tooltips show correct values on hover, and changing date range updates the graph accordingly</w:t>
            </w:r>
          </w:p>
        </w:tc>
        <w:tc>
          <w:tcPr>
            <w:tcW w:w="1769" w:type="dxa"/>
          </w:tcPr>
          <w:p w14:paraId="26929A02" w14:textId="70D5FD16" w:rsidR="00AD4719" w:rsidRDefault="00AD4719" w:rsidP="00523F9D">
            <w:r>
              <w:lastRenderedPageBreak/>
              <w:t xml:space="preserve"> pass</w:t>
            </w:r>
          </w:p>
        </w:tc>
      </w:tr>
      <w:tr w:rsidR="00FE48B7" w14:paraId="1610A69B" w14:textId="77777777" w:rsidTr="006F5285">
        <w:tc>
          <w:tcPr>
            <w:tcW w:w="1268" w:type="dxa"/>
          </w:tcPr>
          <w:p w14:paraId="75C22F25" w14:textId="3D4BD924" w:rsidR="00FE48B7" w:rsidRDefault="00FE48B7" w:rsidP="00523F9D">
            <w:r>
              <w:t>TC026</w:t>
            </w:r>
          </w:p>
        </w:tc>
        <w:tc>
          <w:tcPr>
            <w:tcW w:w="1312" w:type="dxa"/>
          </w:tcPr>
          <w:p w14:paraId="35978611" w14:textId="0E091BA8" w:rsidR="00FE48B7" w:rsidRDefault="00FE48B7" w:rsidP="00523F9D">
            <w:r>
              <w:t>Dashboard</w:t>
            </w:r>
          </w:p>
        </w:tc>
        <w:tc>
          <w:tcPr>
            <w:tcW w:w="1687" w:type="dxa"/>
          </w:tcPr>
          <w:p w14:paraId="10FF1C1C" w14:textId="6B90F1F7" w:rsidR="00FE48B7" w:rsidRPr="00AD4719" w:rsidRDefault="002F3E5B" w:rsidP="002F3E5B">
            <w:r w:rsidRPr="002F3E5B">
              <w:t>Test "Download Report" button functionality</w:t>
            </w:r>
          </w:p>
        </w:tc>
        <w:tc>
          <w:tcPr>
            <w:tcW w:w="1446" w:type="dxa"/>
          </w:tcPr>
          <w:p w14:paraId="25E62129" w14:textId="303F354F" w:rsidR="00FE48B7" w:rsidRPr="00AD4719" w:rsidRDefault="002F3E5B" w:rsidP="002F3E5B">
            <w:r w:rsidRPr="002F3E5B">
              <w:t>Click the "Download Report" button in the top right corner</w:t>
            </w:r>
          </w:p>
        </w:tc>
        <w:tc>
          <w:tcPr>
            <w:tcW w:w="1265" w:type="dxa"/>
          </w:tcPr>
          <w:p w14:paraId="0892E436" w14:textId="6DBDF13E" w:rsidR="00FE48B7" w:rsidRPr="00AD4719" w:rsidRDefault="005023D0" w:rsidP="005023D0">
            <w:r w:rsidRPr="005023D0">
              <w:t>System generates and downloads a report containing accurate data for the selected time period</w:t>
            </w:r>
          </w:p>
        </w:tc>
        <w:tc>
          <w:tcPr>
            <w:tcW w:w="1243" w:type="dxa"/>
          </w:tcPr>
          <w:p w14:paraId="06499595" w14:textId="5B0605DF" w:rsidR="00FE48B7" w:rsidRPr="00AD4719" w:rsidRDefault="005023D0" w:rsidP="005023D0">
            <w:r w:rsidRPr="005023D0">
              <w:t>System generates and downloads a report containing accurate data for the selected time period</w:t>
            </w:r>
          </w:p>
        </w:tc>
        <w:tc>
          <w:tcPr>
            <w:tcW w:w="1769" w:type="dxa"/>
          </w:tcPr>
          <w:p w14:paraId="4FFC1DD0" w14:textId="61A3DACB" w:rsidR="00FE48B7" w:rsidRDefault="005023D0" w:rsidP="00523F9D">
            <w:r>
              <w:t>pass</w:t>
            </w:r>
          </w:p>
        </w:tc>
      </w:tr>
    </w:tbl>
    <w:p w14:paraId="29095436" w14:textId="132C3C30" w:rsidR="001A06F0" w:rsidRDefault="001A06F0"/>
    <w:sectPr w:rsidR="001A06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1394">
    <w:abstractNumId w:val="8"/>
  </w:num>
  <w:num w:numId="2" w16cid:durableId="1239243426">
    <w:abstractNumId w:val="6"/>
  </w:num>
  <w:num w:numId="3" w16cid:durableId="2124031460">
    <w:abstractNumId w:val="5"/>
  </w:num>
  <w:num w:numId="4" w16cid:durableId="1841693821">
    <w:abstractNumId w:val="4"/>
  </w:num>
  <w:num w:numId="5" w16cid:durableId="1100640288">
    <w:abstractNumId w:val="7"/>
  </w:num>
  <w:num w:numId="6" w16cid:durableId="224026765">
    <w:abstractNumId w:val="3"/>
  </w:num>
  <w:num w:numId="7" w16cid:durableId="1175803575">
    <w:abstractNumId w:val="2"/>
  </w:num>
  <w:num w:numId="8" w16cid:durableId="620454973">
    <w:abstractNumId w:val="1"/>
  </w:num>
  <w:num w:numId="9" w16cid:durableId="124059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084"/>
    <w:rsid w:val="00034616"/>
    <w:rsid w:val="0006063C"/>
    <w:rsid w:val="000B43AC"/>
    <w:rsid w:val="000D4ABE"/>
    <w:rsid w:val="00123AF2"/>
    <w:rsid w:val="0015074B"/>
    <w:rsid w:val="001A06F0"/>
    <w:rsid w:val="001A6706"/>
    <w:rsid w:val="001E6C6F"/>
    <w:rsid w:val="002017FC"/>
    <w:rsid w:val="0022120F"/>
    <w:rsid w:val="00284E44"/>
    <w:rsid w:val="0029639D"/>
    <w:rsid w:val="002F3E5B"/>
    <w:rsid w:val="003038F8"/>
    <w:rsid w:val="00326F90"/>
    <w:rsid w:val="00346532"/>
    <w:rsid w:val="00456162"/>
    <w:rsid w:val="004646A7"/>
    <w:rsid w:val="004719F9"/>
    <w:rsid w:val="004A0058"/>
    <w:rsid w:val="004D5AD3"/>
    <w:rsid w:val="005023D0"/>
    <w:rsid w:val="00523F9D"/>
    <w:rsid w:val="00690DA9"/>
    <w:rsid w:val="006A7267"/>
    <w:rsid w:val="006F5285"/>
    <w:rsid w:val="00892CF1"/>
    <w:rsid w:val="008B0C7B"/>
    <w:rsid w:val="008B29A9"/>
    <w:rsid w:val="008D7D4B"/>
    <w:rsid w:val="009327DD"/>
    <w:rsid w:val="009338E5"/>
    <w:rsid w:val="009A58D3"/>
    <w:rsid w:val="009B3A6E"/>
    <w:rsid w:val="009C2995"/>
    <w:rsid w:val="00A20758"/>
    <w:rsid w:val="00AA1D8D"/>
    <w:rsid w:val="00AA5296"/>
    <w:rsid w:val="00AD4719"/>
    <w:rsid w:val="00B4287C"/>
    <w:rsid w:val="00B47730"/>
    <w:rsid w:val="00B755B7"/>
    <w:rsid w:val="00BA0DEB"/>
    <w:rsid w:val="00BA6B9B"/>
    <w:rsid w:val="00C102C1"/>
    <w:rsid w:val="00C35146"/>
    <w:rsid w:val="00C72864"/>
    <w:rsid w:val="00CB0664"/>
    <w:rsid w:val="00CF5CA7"/>
    <w:rsid w:val="00D05671"/>
    <w:rsid w:val="00D2465D"/>
    <w:rsid w:val="00E60115"/>
    <w:rsid w:val="00EF13D1"/>
    <w:rsid w:val="00F36051"/>
    <w:rsid w:val="00FA2296"/>
    <w:rsid w:val="00FC4A99"/>
    <w:rsid w:val="00FC693F"/>
    <w:rsid w:val="00FD7BEA"/>
    <w:rsid w:val="00FE48B7"/>
    <w:rsid w:val="00FE7550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8A5A6"/>
  <w14:defaultImageDpi w14:val="300"/>
  <w15:docId w15:val="{34A24978-4188-49F6-9666-7B1D655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6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4</Pages>
  <Words>845</Words>
  <Characters>4493</Characters>
  <Application>Microsoft Office Word</Application>
  <DocSecurity>0</DocSecurity>
  <Lines>561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Moaz ragab 2100938</cp:lastModifiedBy>
  <cp:revision>48</cp:revision>
  <dcterms:created xsi:type="dcterms:W3CDTF">2013-12-23T23:15:00Z</dcterms:created>
  <dcterms:modified xsi:type="dcterms:W3CDTF">2025-05-09T19:28:00Z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08889919-a349-4b4c-8210-c72e08f57a71</vt:lpwstr>
  </property>
</Properties>
</file>